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NeuroFleetX – AI-Driven Urban Mobility</w:t>
      </w:r>
    </w:p>
    <w:p>
      <w:pPr>
        <w:pStyle w:val="Heading1"/>
      </w:pPr>
      <w:r>
        <w:t>1. Introduction</w:t>
      </w:r>
    </w:p>
    <w:p>
      <w:r>
        <w:t>NeuroFleetX is an AI-driven smart mobility platform designed for rental, transport, and smart city ecosystems. By leveraging Artificial Intelligence (AI), Internet of Things (IoT), and geospatial data, the system enables real-time tracking, predictive maintenance, intelligent routing, and customer-centric services. The platform integrates advanced dashboards, machine learning models, and mobile-first interfaces to improve fleet efficiency, reduce congestion, and optimize urban mobility.</w:t>
      </w:r>
    </w:p>
    <w:p>
      <w:pPr>
        <w:pStyle w:val="Heading1"/>
      </w:pPr>
      <w:r>
        <w:t>2. Problem Statement</w:t>
      </w:r>
    </w:p>
    <w:p>
      <w:r>
        <w:t>Urban cities face severe traffic congestion, leading to wasted time, fuel consumption, increased emissions, and commuter frustration. Current traffic management systems are not intelligent enough to handle sudden changes such as accidents, peak hours, or roadblocks. There is a strong need for a predictive, AI-powered system that can process real-time traffic data, suggest optimal routes, monitor vehicle health, and ensure sustainable urban transport.</w:t>
      </w:r>
    </w:p>
    <w:p>
      <w:pPr>
        <w:pStyle w:val="Heading1"/>
      </w:pPr>
      <w:r>
        <w:t>3. Objectives</w:t>
      </w:r>
    </w:p>
    <w:p>
      <w:r>
        <w:t>- Reduce congestion and optimize fleet management.</w:t>
        <w:br/>
        <w:t>- Enable predictive maintenance of vehicles.</w:t>
        <w:br/>
        <w:t>- Provide intelligent route planning and allocation.</w:t>
        <w:br/>
        <w:t>- Improve commuter experience with real-time insights.</w:t>
        <w:br/>
        <w:t>- Support smart city initiatives with sustainable transport solutions.</w:t>
      </w:r>
    </w:p>
    <w:p>
      <w:pPr>
        <w:pStyle w:val="Heading1"/>
      </w:pPr>
      <w:r>
        <w:t>4. How It Works</w:t>
      </w:r>
    </w:p>
    <w:p>
      <w:r>
        <w:t>1. Data Collection → Gather real-time data from GPS, IoT sensors, traffic cameras, and weather APIs.</w:t>
        <w:br/>
        <w:t>2. Data Processing → Clean, preprocess, and store collected datasets.</w:t>
        <w:br/>
        <w:t>3. AI/ML Models → Predictive models for traffic forecasting, route optimization, and vehicle health monitoring.</w:t>
        <w:br/>
        <w:t>4. Intelligent Decisions → Dynamic fleet allocation, traffic jam prediction, smart traffic signals.</w:t>
        <w:br/>
        <w:t>5. Dashboards &amp; Mobile Apps → Interfaces for fleet managers, drivers, and customers.</w:t>
        <w:br/>
        <w:t>6. Continuous Improvement → Feedback loops to refine AI models and decision-making.</w:t>
      </w:r>
    </w:p>
    <w:p>
      <w:pPr>
        <w:pStyle w:val="Heading1"/>
      </w:pPr>
      <w:r>
        <w:t>5. Use Cases</w:t>
      </w:r>
    </w:p>
    <w:p>
      <w:r>
        <w:t>1. Rental Services – Optimize vehicle allocation, enable predictive maintenance, and provide real-time tracking for customers.</w:t>
        <w:br/>
        <w:t>2. Transport &amp; Logistics – Route optimization, load balancing, and efficient fleet scheduling.</w:t>
        <w:br/>
        <w:t>3. Smart Cities – Integration with traffic signals, congestion prediction, and pollution reduction strategies.</w:t>
      </w:r>
    </w:p>
    <w:p>
      <w:pPr>
        <w:pStyle w:val="Heading1"/>
      </w:pPr>
      <w:r>
        <w:t>6. Role-Based Features</w:t>
      </w:r>
    </w:p>
    <w:p>
      <w:r>
        <w:t>- Admin: Full system control, analytics oversight, and user management.</w:t>
        <w:br/>
        <w:t>- Manager: Fleet monitoring, maintenance scheduling, and performance reports.</w:t>
        <w:br/>
        <w:t>- Driver: Real-time alerts, route guidance, and feedback on driving behavior.</w:t>
        <w:br/>
        <w:t>- Customer: Booking interface, trip tracking, and feedback submission.</w:t>
      </w:r>
    </w:p>
    <w:p>
      <w:pPr>
        <w:pStyle w:val="Heading1"/>
      </w:pPr>
      <w:r>
        <w:t>7. Tech Stack</w:t>
      </w:r>
    </w:p>
    <w:p>
      <w:r>
        <w:t>- Frontend: React.js, HTML5, CSS3 (Mobile-first design)</w:t>
        <w:br/>
        <w:t>- Backend: Spring Boot / Node.js</w:t>
        <w:br/>
        <w:t>- Databases: PostgreSQL, MongoDB</w:t>
        <w:br/>
        <w:t>- AI/ML: Python (TensorFlow, Scikit-learn, PyTorch)</w:t>
        <w:br/>
        <w:t>- IoT: MQTT protocol, IoT sensors for vehicles</w:t>
        <w:br/>
        <w:t>- Cloud: AWS / Azure for deployment</w:t>
        <w:br/>
        <w:t>- Visualization: Power BI, Grafana dashboards</w:t>
      </w:r>
    </w:p>
    <w:p>
      <w:pPr>
        <w:pStyle w:val="Heading1"/>
      </w:pPr>
      <w:r>
        <w:t>8. Test Cases</w:t>
      </w:r>
    </w:p>
    <w:p>
      <w:r>
        <w:t>1. Route Optimization:</w:t>
        <w:br/>
        <w:t xml:space="preserve">   - Input: Real-time traffic and GPS data</w:t>
        <w:br/>
        <w:t xml:space="preserve">   - Expected Output: Suggestion of fastest and least congested route.</w:t>
        <w:br/>
        <w:br/>
        <w:t>2. Predictive Maintenance:</w:t>
        <w:br/>
        <w:t xml:space="preserve">   - Input: Engine diagnostics and IoT sensor data</w:t>
        <w:br/>
        <w:t xml:space="preserve">   - Expected Output: Early alerts for maintenance before breakdown.</w:t>
        <w:br/>
        <w:br/>
        <w:t>3. Traffic Jam Prediction:</w:t>
        <w:br/>
        <w:t xml:space="preserve">   - Input: Live traffic density and historical patterns</w:t>
        <w:br/>
        <w:t xml:space="preserve">   - Expected Output: Alert on upcoming congestion with alternate routes.</w:t>
        <w:br/>
        <w:br/>
        <w:t>4. Customer Booking:</w:t>
        <w:br/>
        <w:t xml:space="preserve">   - Input: User trip request</w:t>
        <w:br/>
        <w:t xml:space="preserve">   - Expected Output: Vehicle allocation and trip confirmation.</w:t>
        <w:br/>
        <w:br/>
        <w:t>5. Driver App Alerts:</w:t>
        <w:br/>
        <w:t xml:space="preserve">   - Input: Road accident reported</w:t>
        <w:br/>
        <w:t xml:space="preserve">   - Expected Output: Immediate rerouting notification.</w:t>
      </w:r>
    </w:p>
    <w:p>
      <w:pPr>
        <w:pStyle w:val="Heading1"/>
      </w:pPr>
      <w:r>
        <w:t>9. Development Roadmap</w:t>
      </w:r>
    </w:p>
    <w:p>
      <w:r>
        <w:t>Phase 1: MVP – Core AI models, fleet tracking, and basic dashboards.</w:t>
        <w:br/>
        <w:t>Phase 2: Mobile &amp; AR Integration – Driver training, navigation enhancements.</w:t>
        <w:br/>
        <w:t>Phase 3: Continuous Refinement – AI optimization with live fleet data.</w:t>
        <w:br/>
        <w:t>Phase 4: Cloud &amp; Microservices – Scalable deployment with microservices architecture.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